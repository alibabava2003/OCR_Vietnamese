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Phụ lục III-1</w:t>
      </w:r>
    </w:p>
    <w:p>
      <w:r>
        <w:t>(Ban hành kèm theo Thông tư số 02/2023/TT-BKHĐT ngày 18 tháng 4 năm 2023 sửa đổi, bổ sung</w:t>
      </w:r>
    </w:p>
    <w:p>
      <w:r>
        <w:t>một số điều của Thông tư số 0T/2021/TT-BKHĐT ngày 16 tháng 3 năm 2021)</w:t>
      </w:r>
    </w:p>
    <w:p>
      <w:r>
        <w:t>CỘNG HÒA XÃ HỘI CHỦ NGHĨA VIỆT NAM</w:t>
      </w:r>
    </w:p>
    <w:p>
      <w:r>
        <w:t>Độc lập - Tự do - Hạnh phúc</w:t>
      </w:r>
    </w:p>
    <w:p>
      <w:r>
        <w:t>Hà Nội, ngày 3 tháng 2 năm 2025</w:t>
      </w:r>
    </w:p>
    <w:p>
      <w:r>
        <w:t>5. tháng 2 năm 2025</w:t>
      </w:r>
    </w:p>
    <w:p>
      <w:r>
        <w:t>GIẤY ĐỀ NGHỊ ĐĂNG KÝ HỘ KINH DOANH</w:t>
      </w:r>
    </w:p>
    <w:p>
      <w:r>
        <w:t>Kính gửi: Phòng Tài chính - Kế hoạch quận Hà Đông</w:t>
      </w:r>
    </w:p>
    <w:p>
      <w:r>
        <w:t>Tôi là (ghi họ tên bằng chữ in hoa): NGUYỄN THÙY DƯƠNG Giới tính: Nữ</w:t>
      </w:r>
    </w:p>
    <w:p>
      <w:r>
        <w:t>Sinh ngày: 13/2/2000 Dân tộc: Kinh Quốc tịch: Việt Nam</w:t>
      </w:r>
    </w:p>
    <w:p>
      <w:r>
        <w:t>Mã số thuế cá nhân (nếu có): 1986777890</w:t>
      </w:r>
    </w:p>
    <w:p>
      <w:r>
        <w:t>Loại giấy tờ pháp lý của cá nhân:</w:t>
      </w:r>
    </w:p>
    <w:p>
      <w:r>
        <w:t>Căn cước công dân Chứng minh nhân dân</w:t>
      </w:r>
    </w:p>
    <w:p>
      <w:r>
        <w:t>Số giấy tờ pháp lý của cá nhân: 001244000113</w:t>
      </w:r>
    </w:p>
    <w:p>
      <w:r>
        <w:t>Ngày cấp:21/1/24 Nơi cấp: Hà Nội</w:t>
      </w:r>
    </w:p>
    <w:p>
      <w:r>
        <w:t>Có giá trị đến ngày (nếu có): 21/1/2045</w:t>
      </w:r>
    </w:p>
    <w:p>
      <w:r>
        <w:t>Địa chỉ thường trú: Số 82 ngõ 5 Quang Trung, Quang Trung, Hà Đông, Hà Nội</w:t>
      </w:r>
    </w:p>
    <w:p>
      <w:r>
        <w:t>Số nhà, đường phố/tổ/xóm/ấp/thôn: 82 ngõ 5</w:t>
      </w:r>
    </w:p>
    <w:p>
      <w:r>
        <w:t>ngõ 5</w:t>
      </w:r>
    </w:p>
    <w:p>
      <w:r>
        <w:t>Xã/Phường/Thị trấn: Quang Trung</w:t>
      </w:r>
    </w:p>
    <w:p>
      <w:r>
        <w:t>Quận/huyện/Thị xã/Thành phố thuộc tỉnh:   Hà Đông</w:t>
      </w:r>
    </w:p>
    <w:p>
      <w:r>
        <w:t>Tỉnh/Thành phố: Hà Nội</w:t>
      </w:r>
    </w:p>
    <w:p>
      <w:r>
        <w:t>Địa chỉ liên lạc: Số 82 ngõ 5 Quang Trung, Hà Đông, Hà Nội</w:t>
      </w:r>
    </w:p>
    <w:p>
      <w:r>
        <w:t>Số nhà, đường phố/tổ/xóm/ấp/thôn: 82 ngõ 5</w:t>
      </w:r>
    </w:p>
    <w:p>
      <w:r>
        <w:t>Xã/Phường/Thị trấn:  Quang Trung</w:t>
      </w:r>
    </w:p>
    <w:p>
      <w:r>
        <w:t>Quận/huyện/Thị xã/Thành phố thuộc tỉnh: Hà Đông</w:t>
      </w:r>
    </w:p>
    <w:p>
      <w:r>
        <w:t>Tỉnh/Thành phố: Hà Nội</w:t>
      </w:r>
    </w:p>
    <w:p>
      <w:r>
        <w:t>Điện thoại (nếu có):   0838373784  Email(nếu có):  sanhy132@gmail.com</w:t>
      </w:r>
    </w:p>
    <w:p>
      <w:r>
        <w:t>Đăng ký hộ kinh doanh do tôi là chủ hộ với các nội dung sau:</w:t>
      </w:r>
    </w:p>
    <w:p>
      <w:r>
        <w:t>1. Tên hộ kinh doanh (ghi bằng chữ in hoa):  THÙY DƯƠNG</w:t>
      </w:r>
    </w:p>
    <w:p>
      <w:r>
        <w:t>2. Địa chỉ trụ sở hộ kinh doanh:</w:t>
      </w:r>
    </w:p>
    <w:p>
      <w:r>
        <w:t>Số nhà, ngách, hẻm, ngõ, đường phố/tổ/xóm/ấp/thôn:   82 ngõ 5</w:t>
      </w:r>
    </w:p>
    <w:p>
      <w:r>
        <w:t>Xã/Phường/Thị trấn:  Quang Trung</w:t>
      </w:r>
    </w:p>
    <w:p>
      <w:r>
        <w:t>Quận/Huyện/Thị xã/Thành phố thuộc tỉnh: Hà Đông</w:t>
      </w:r>
    </w:p>
    <w:p>
      <w:r>
        <w:t>Tỉnh/Thành phố: Hà Nội</w:t>
      </w:r>
    </w:p>
    <w:p>
      <w:r>
        <w:t>Điện thoại (nếu có):  0838373784  Fax (nếu có):</w:t>
      </w:r>
    </w:p>
    <w:p>
      <w:r>
        <w:t>Email (nếu có):  sanhy132@gmail.com   Website (nếu có):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