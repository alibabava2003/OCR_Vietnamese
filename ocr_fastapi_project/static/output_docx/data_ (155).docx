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Ngành, nghề kinh doanh 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STT</w:t>
            </w:r>
          </w:p>
        </w:tc>
        <w:tc>
          <w:tcPr>
            <w:tcW w:type="dxa" w:w="2160"/>
          </w:tcPr>
          <w:p>
            <w:r>
              <w:t>Tên ngành</w:t>
            </w:r>
          </w:p>
        </w:tc>
        <w:tc>
          <w:tcPr>
            <w:tcW w:type="dxa" w:w="2160"/>
          </w:tcPr>
          <w:p>
            <w:r>
              <w:t>Mã ngành</w:t>
            </w:r>
          </w:p>
        </w:tc>
        <w:tc>
          <w:tcPr>
            <w:tcW w:type="dxa" w:w="2160"/>
          </w:tcPr>
          <w:p>
            <w:r>
              <w:t>Ngành, nghề kinh doanh chính (Đánh dấu x để chọn một trong các ngành, nghề đã kê khai)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4651</w:t>
            </w:r>
          </w:p>
        </w:tc>
        <w:tc>
          <w:tcPr>
            <w:tcW w:type="dxa" w:w="2160"/>
          </w:tcPr>
          <w:p>
            <w:r/>
          </w:p>
        </w:tc>
      </w:tr>
    </w:tbl>
    <w:p/>
    <w:p>
      <w:r>
        <w:t>4. Vốn kinh doanh:</w:t>
      </w:r>
    </w:p>
    <w:p>
      <w:r>
        <w:t>Tổng số (bằng số, bằng chữ, VND): 2500.000 cont (Hài tộ năm trần trái, đông)</w:t>
      </w:r>
    </w:p>
    <w:p>
      <w:r>
        <w:t>5. Thông tin đăng ký thuế:</w:t>
      </w:r>
    </w:p>
    <w:p>
      <w:r>
        <w:t>5.1. Địa chỉ nhận thông báo thuế (chỉ kê khai nếu địa chỉ nhận thông báo thuế khác địa chỉ trụ</w:t>
      </w:r>
    </w:p>
    <w:p>
      <w:r>
        <w:t>sở chính):</w:t>
      </w:r>
    </w:p>
    <w:p>
      <w:r>
        <w:t>Số nhà, đường phố/tổ/xóm/ấp/thôn:  25 phố Trần Hưng Đạo</w:t>
      </w:r>
    </w:p>
    <w:p>
      <w:r>
        <w:t>Xã/Phường/Thị trấn:  Phạc Đạt Tmốc</w:t>
      </w:r>
    </w:p>
    <w:p>
      <w:r>
        <w:t>phố thuộc tỉnh: Hoàn Kiếm</w:t>
      </w:r>
    </w:p>
    <w:p>
      <w:r>
        <w:t>Quận/Huyện/Thị xã/Thành phố thuộc tỉnh:  Hoàn Liêm</w:t>
      </w:r>
    </w:p>
    <w:p>
      <w:r>
        <w:t>Tỉnh/Thành phố:   Hà Nội</w:t>
      </w:r>
    </w:p>
    <w:p>
      <w:r>
        <w:t>Điện thoại (nếu có):  0913328082  Email (nếu có): hunganh81@gmail.com</w:t>
      </w:r>
    </w:p>
    <w:p>
      <w:r>
        <w:t>5.2 Ngày bất đầu hoạt động 3 thường hợp hộ kinh doanh dự kiến bát đầu hoạt động kê từ ngày</w:t>
      </w:r>
    </w:p>
    <w:p>
      <w:r>
        <w:t>Địa chỉ được cấp Giấy chững nhật đăng ký hộ kinh doanh thì không cấn kê khai một dung mày: H</w:t>
      </w:r>
    </w:p>
    <w:p>
      <w:r>
        <w:t>5.3. Tổng số lao động (dụ kiến): 10 nguồi</w:t>
      </w:r>
    </w:p>
    <w:p>
      <w:r>
        <w:t>5.4. Địa điểm kinh doanh của hộ kinh doanh (Chỉ kê khai khi có địa điểm kinh doanh khác trụ</w:t>
      </w:r>
    </w:p>
    <w:p>
      <w:r>
        <w:t>sở hộ kinh doanh)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STT</w:t>
            </w:r>
          </w:p>
        </w:tc>
        <w:tc>
          <w:tcPr>
            <w:tcW w:type="dxa" w:w="1234"/>
          </w:tcPr>
          <w:p>
            <w:r>
              <w:t>Tên địa điểm kinh doanh</w:t>
            </w:r>
          </w:p>
        </w:tc>
        <w:tc>
          <w:tcPr>
            <w:tcW w:type="dxa" w:w="1234"/>
          </w:tcPr>
          <w:p>
            <w:r>
              <w:t>Số nhà, đường phố/tổ/xóm/ấp/thôn</w:t>
            </w:r>
          </w:p>
        </w:tc>
        <w:tc>
          <w:tcPr>
            <w:tcW w:type="dxa" w:w="1234"/>
          </w:tcPr>
          <w:p>
            <w:r>
              <w:t>Phường/ xã</w:t>
            </w:r>
          </w:p>
        </w:tc>
        <w:tc>
          <w:tcPr>
            <w:tcW w:type="dxa" w:w="1234"/>
          </w:tcPr>
          <w:p>
            <w:r>
              <w:t>Quận/ huyện</w:t>
            </w:r>
          </w:p>
        </w:tc>
        <w:tc>
          <w:tcPr>
            <w:tcW w:type="dxa" w:w="1234"/>
          </w:tcPr>
          <w:p>
            <w:r>
              <w:t>Tỉnh/ thành phố</w:t>
            </w:r>
          </w:p>
        </w:tc>
        <w:tc>
          <w:tcPr>
            <w:tcW w:type="dxa" w:w="1234"/>
          </w:tcPr>
          <w:p>
            <w:r>
              <w:t>Ngày bắt đầu hoạt động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r>
        <w:t>6. Chủ thể thành lập hộ kinh doanh (đánh dấu X vào thích hợp):</w:t>
      </w:r>
    </w:p>
    <w:p>
      <w:r>
        <w:t>Cá nhân Các thành viên hộ gia đỉnh</w:t>
      </w:r>
    </w:p>
    <w:p>
      <w:r>
        <w:t>7. Thông tin về các thành viên hộ gia đình tham gia thành lập hộ kinh doanh: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STT</w:t>
            </w:r>
          </w:p>
        </w:tc>
        <w:tc>
          <w:tcPr>
            <w:tcW w:type="dxa" w:w="960"/>
          </w:tcPr>
          <w:p>
            <w:r>
              <w:t>Họ tên</w:t>
            </w:r>
          </w:p>
        </w:tc>
        <w:tc>
          <w:tcPr>
            <w:tcW w:type="dxa" w:w="960"/>
          </w:tcPr>
          <w:p>
            <w:r>
              <w:t>Ngày, tháng năm sinh</w:t>
            </w:r>
          </w:p>
        </w:tc>
        <w:tc>
          <w:tcPr>
            <w:tcW w:type="dxa" w:w="960"/>
          </w:tcPr>
          <w:p>
            <w:r>
              <w:t>Giới Quốc tính tịch</w:t>
            </w:r>
          </w:p>
        </w:tc>
        <w:tc>
          <w:tcPr>
            <w:tcW w:type="dxa" w:w="960"/>
          </w:tcPr>
          <w:p>
            <w:r>
              <w:t>Dân tộc</w:t>
            </w:r>
          </w:p>
        </w:tc>
        <w:tc>
          <w:tcPr>
            <w:tcW w:type="dxa" w:w="960"/>
          </w:tcPr>
          <w:p>
            <w:r>
              <w:t>Địa chỉ thường trú</w:t>
            </w:r>
          </w:p>
        </w:tc>
        <w:tc>
          <w:tcPr>
            <w:tcW w:type="dxa" w:w="960"/>
          </w:tcPr>
          <w:p>
            <w:r>
              <w:t>Địa chỉ liên lạc</w:t>
            </w:r>
          </w:p>
        </w:tc>
        <w:tc>
          <w:tcPr>
            <w:tcW w:type="dxa" w:w="960"/>
          </w:tcPr>
          <w:p>
            <w:r>
              <w:t>Số, ngày cấp, quan CCCD/CMND cấp</w:t>
            </w:r>
          </w:p>
        </w:tc>
        <w:tc>
          <w:tcPr>
            <w:tcW w:type="dxa" w:w="960"/>
          </w:tcPr>
          <w:p>
            <w:r>
              <w:t>Chữ ký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>
            <w:r>
              <w:t>9</w:t>
            </w:r>
          </w:p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</w:tbl>
    <w:p/>
    <w:p>
      <w:r>
        <w:t>Tôi xin cam kết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